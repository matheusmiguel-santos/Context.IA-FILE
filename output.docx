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 FILENAME: App.test.js</w:t>
        <w:br/>
        <w:t>import { render, screen } from '@testing-library/react';</w:t>
        <w:br/>
        <w:t>import App from './App';</w:t>
        <w:br/>
        <w:br/>
        <w:t>test('renders learn react link', () =&gt; {</w:t>
        <w:br/>
        <w:t xml:space="preserve">  render(&lt;App /&gt;);</w:t>
        <w:br/>
        <w:t xml:space="preserve">  const linkElement = screen.getByText(/learn react/i);</w:t>
        <w:br/>
        <w:t xml:space="preserve">  expect(linkElement).toBeInTheDocument();</w:t>
        <w:br/>
        <w:t>});</w:t>
        <w:br/>
        <w:br/>
        <w:br/>
        <w:t>--- FILENAME: App.css</w:t>
        <w:br/>
        <w:t>.App {</w:t>
        <w:br/>
        <w:t xml:space="preserve">  min-height: 100%;</w:t>
        <w:br/>
        <w:t xml:space="preserve">  display: flex;</w:t>
        <w:br/>
        <w:t xml:space="preserve">  flex-direction: column;</w:t>
        <w:br/>
        <w:t>}</w:t>
        <w:br/>
        <w:br/>
        <w:br/>
        <w:br/>
        <w:t>.App-logo {</w:t>
        <w:br/>
        <w:t xml:space="preserve">  height: 40vmin;</w:t>
        <w:br/>
        <w:t xml:space="preserve">  pointer-events: none;</w:t>
        <w:br/>
        <w:t>}</w:t>
        <w:br/>
        <w:br/>
        <w:t>@media (prefers-reduced-motion: no-preference) {</w:t>
        <w:br/>
        <w:t xml:space="preserve">  .App-logo {</w:t>
        <w:br/>
        <w:t xml:space="preserve">    animation: App-logo-spin infinite 20s linear;</w:t>
        <w:br/>
        <w:t xml:space="preserve">  }</w:t>
        <w:br/>
        <w:t>}</w:t>
        <w:br/>
        <w:br/>
        <w:t>.App-header {</w:t>
        <w:br/>
        <w:t xml:space="preserve">  background-color: #282c34;</w:t>
        <w:br/>
        <w:t xml:space="preserve">  min-height: 100vh;</w:t>
        <w:br/>
        <w:t xml:space="preserve">  display: flex;</w:t>
        <w:br/>
        <w:t xml:space="preserve">  flex-direction: column;</w:t>
        <w:br/>
        <w:t xml:space="preserve">  align-items: center;</w:t>
        <w:br/>
        <w:t xml:space="preserve">  justify-content: center;</w:t>
        <w:br/>
        <w:t xml:space="preserve">  font-size: calc(10px + 2vmin);</w:t>
        <w:br/>
        <w:t xml:space="preserve">  color: white;</w:t>
        <w:br/>
        <w:t>}</w:t>
        <w:br/>
        <w:br/>
        <w:t>.App-link {</w:t>
        <w:br/>
        <w:t xml:space="preserve">  color: #61dafb;</w:t>
        <w:br/>
        <w:t>}</w:t>
        <w:br/>
        <w:br/>
        <w:t>@keyframes App-logo-spin {</w:t>
        <w:br/>
        <w:t xml:space="preserve">  from {</w:t>
        <w:br/>
        <w:t xml:space="preserve">    transform: rotate(0deg);</w:t>
        <w:br/>
        <w:t xml:space="preserve">  }</w:t>
        <w:br/>
        <w:t xml:space="preserve">  to {</w:t>
        <w:br/>
        <w:t xml:space="preserve">    transform: rotate(360deg);</w:t>
        <w:br/>
        <w:t xml:space="preserve">  }</w:t>
        <w:br/>
        <w:t>}</w:t>
        <w:br/>
        <w:br/>
        <w:br/>
        <w:t>--- FILENAME: App.js</w:t>
        <w:br/>
        <w:t>import React from 'react';</w:t>
        <w:br/>
        <w:t>import Header from './components/Header';</w:t>
        <w:br/>
        <w:t>import Body from './components/Body';</w:t>
        <w:br/>
        <w:t>import Footer from './components/Footer';</w:t>
        <w:br/>
        <w:br/>
        <w:t>function App() {</w:t>
        <w:br/>
        <w:t xml:space="preserve">  return (</w:t>
        <w:br/>
        <w:t xml:space="preserve">    &lt;div className="App"&gt;</w:t>
        <w:br/>
        <w:t xml:space="preserve">      &lt;Header /&gt;</w:t>
        <w:br/>
        <w:t xml:space="preserve">      &lt;Body /&gt;</w:t>
        <w:br/>
        <w:t xml:space="preserve">      &lt;Footer /&gt;</w:t>
        <w:br/>
        <w:t xml:space="preserve">    &lt;/div&gt;</w:t>
        <w:br/>
        <w:t xml:space="preserve">  );</w:t>
        <w:br/>
        <w:t>}</w:t>
        <w:br/>
        <w:br/>
        <w:br/>
        <w:t>export default App;</w:t>
        <w:br/>
        <w:br/>
        <w:br/>
        <w:t>--- FILENAME: body.css</w:t>
        <w:br/>
        <w:t>.container {</w:t>
        <w:br/>
        <w:t xml:space="preserve">    margin-top: 100px;</w:t>
        <w:br/>
        <w:t xml:space="preserve">    margin-left: 15px;</w:t>
        <w:br/>
        <w:t xml:space="preserve">    margin-right: 15px;</w:t>
        <w:br/>
        <w:t xml:space="preserve">    display: flex;</w:t>
        <w:br/>
        <w:t xml:space="preserve">    flex-direction: column;</w:t>
        <w:br/>
        <w:t xml:space="preserve">    align-items: center;</w:t>
        <w:br/>
        <w:t xml:space="preserve">    min-height: calc(100vh - 165px);</w:t>
        <w:br/>
        <w:t xml:space="preserve">  }</w:t>
        <w:br/>
        <w:t xml:space="preserve">  </w:t>
        <w:br/>
        <w:t xml:space="preserve">  .column {</w:t>
        <w:br/>
        <w:t xml:space="preserve">    background-color: #F5F5DC;</w:t>
        <w:br/>
        <w:t xml:space="preserve">    border-radius: 10px;</w:t>
        <w:br/>
        <w:t xml:space="preserve">    width: 100%;</w:t>
        <w:br/>
        <w:t xml:space="preserve">    height: 80px;</w:t>
        <w:br/>
        <w:t xml:space="preserve">    margin: 10px;</w:t>
        <w:br/>
        <w:t xml:space="preserve">    display: flex;</w:t>
        <w:br/>
        <w:t xml:space="preserve">    flex-direction: row;</w:t>
        <w:br/>
        <w:t xml:space="preserve">    justify-content: space-between;</w:t>
        <w:br/>
        <w:t xml:space="preserve">    align-items: center;</w:t>
        <w:br/>
        <w:t xml:space="preserve">    padding: 10px;</w:t>
        <w:br/>
        <w:t xml:space="preserve">    box-sizing: border-box;</w:t>
        <w:br/>
        <w:t xml:space="preserve">  }</w:t>
        <w:br/>
        <w:t xml:space="preserve">  </w:t>
        <w:br/>
        <w:t xml:space="preserve">  .image {</w:t>
        <w:br/>
        <w:t xml:space="preserve">    width: 50px;</w:t>
        <w:br/>
        <w:t xml:space="preserve">    height: 50px;</w:t>
        <w:br/>
        <w:t xml:space="preserve">    object-fit: cover;</w:t>
        <w:br/>
        <w:t xml:space="preserve">  }</w:t>
        <w:br/>
        <w:t xml:space="preserve">  </w:t>
        <w:br/>
        <w:t xml:space="preserve">  .text {</w:t>
        <w:br/>
        <w:t xml:space="preserve">    flex-grow: 1;</w:t>
        <w:br/>
        <w:t xml:space="preserve">    margin-left: 10px;</w:t>
        <w:br/>
        <w:t xml:space="preserve">    margin-right: 10px;</w:t>
        <w:br/>
        <w:t xml:space="preserve">    display: flex;</w:t>
        <w:br/>
        <w:t xml:space="preserve">    flex-direction: column;</w:t>
        <w:br/>
        <w:t xml:space="preserve">    justify-content: center;</w:t>
        <w:br/>
        <w:t xml:space="preserve">  }</w:t>
        <w:br/>
        <w:t xml:space="preserve">  </w:t>
        <w:br/>
        <w:t xml:space="preserve">  .text h2 {</w:t>
        <w:br/>
        <w:t xml:space="preserve">    margin-bottom: 15px;</w:t>
        <w:br/>
        <w:t xml:space="preserve">    font-size: 14px;</w:t>
        <w:br/>
        <w:t xml:space="preserve">    line-height: 1.2;</w:t>
        <w:br/>
        <w:t xml:space="preserve">  }</w:t>
        <w:br/>
        <w:t xml:space="preserve">  </w:t>
        <w:br/>
        <w:t xml:space="preserve">  .text p {</w:t>
        <w:br/>
        <w:t xml:space="preserve">    margin: 0;</w:t>
        <w:br/>
        <w:t xml:space="preserve">    font-size: 12px;</w:t>
        <w:br/>
        <w:t xml:space="preserve">    line-height: 1.2;</w:t>
        <w:br/>
        <w:t xml:space="preserve">  }</w:t>
        <w:br/>
        <w:t xml:space="preserve">  </w:t>
        <w:br/>
        <w:t xml:space="preserve">  .button {</w:t>
        <w:br/>
        <w:t xml:space="preserve">    background-color: #FFB6C1;</w:t>
        <w:br/>
        <w:t xml:space="preserve">    color: white;</w:t>
        <w:br/>
        <w:t xml:space="preserve">    font-weight: bold;</w:t>
        <w:br/>
        <w:t xml:space="preserve">    padding: 5px 10px;</w:t>
        <w:br/>
        <w:t xml:space="preserve">    border: none;</w:t>
        <w:br/>
        <w:t xml:space="preserve">    border-radius: 5px;</w:t>
        <w:br/>
        <w:t xml:space="preserve">    height: 100%;</w:t>
        <w:br/>
        <w:t xml:space="preserve">    width: 100px;</w:t>
        <w:br/>
        <w:t xml:space="preserve">    box-sizing: border-box;</w:t>
        <w:br/>
        <w:t xml:space="preserve">    display: flex;</w:t>
        <w:br/>
        <w:t xml:space="preserve">    justify-content: center;</w:t>
        <w:br/>
        <w:t xml:space="preserve">    align-items: center;</w:t>
        <w:br/>
        <w:t xml:space="preserve">    text-align: center;</w:t>
        <w:br/>
        <w:t xml:space="preserve">  }</w:t>
        <w:br/>
        <w:t xml:space="preserve">  </w:t>
        <w:br/>
        <w:t xml:space="preserve">  @media screen and (min-width: 769px) {</w:t>
        <w:br/>
        <w:t xml:space="preserve">    .column {</w:t>
        <w:br/>
        <w:t xml:space="preserve">      flex-direction: row;</w:t>
        <w:br/>
        <w:t xml:space="preserve">      height: 300px;</w:t>
        <w:br/>
        <w:t xml:space="preserve">    }</w:t>
        <w:br/>
        <w:t xml:space="preserve">  </w:t>
        <w:br/>
        <w:t xml:space="preserve">    .image {</w:t>
        <w:br/>
        <w:t xml:space="preserve">      width: 200px;</w:t>
        <w:br/>
        <w:t xml:space="preserve">      height: 80%;</w:t>
        <w:br/>
        <w:t xml:space="preserve">    }</w:t>
        <w:br/>
        <w:t xml:space="preserve">  </w:t>
        <w:br/>
        <w:t xml:space="preserve">    .button {</w:t>
        <w:br/>
        <w:t xml:space="preserve">      width: auto;</w:t>
        <w:br/>
        <w:t xml:space="preserve">      height: auto;</w:t>
        <w:br/>
        <w:t xml:space="preserve">      margin-top: 0;</w:t>
        <w:br/>
        <w:t xml:space="preserve">    }</w:t>
        <w:br/>
        <w:t xml:space="preserve">  }</w:t>
        <w:br/>
        <w:t xml:space="preserve">  </w:t>
        <w:br/>
        <w:br/>
        <w:t>--- FILENAME: Body.js</w:t>
        <w:br/>
        <w:t>import React, { useState } from 'react';</w:t>
        <w:br/>
        <w:t>import productsData from './db.json';</w:t>
        <w:br/>
        <w:t>import './body.css';</w:t>
        <w:br/>
        <w:br/>
        <w:t>function Body() {</w:t>
        <w:br/>
        <w:t xml:space="preserve">    const [searchTerm, setSearchTerm] = useState('');</w:t>
        <w:br/>
        <w:br/>
        <w:t xml:space="preserve">    const handleSearch = event =&gt; {</w:t>
        <w:br/>
        <w:t xml:space="preserve">        setSearchTerm(event.target.value);</w:t>
        <w:br/>
        <w:t xml:space="preserve">    };</w:t>
        <w:br/>
        <w:br/>
        <w:t xml:space="preserve">    const filteredProducts = productsData.products.filter(product =&gt;</w:t>
        <w:br/>
        <w:t xml:space="preserve">        product.title.toLowerCase().includes(searchTerm.toLowerCase())</w:t>
        <w:br/>
        <w:t xml:space="preserve">    );</w:t>
        <w:br/>
        <w:br/>
        <w:t xml:space="preserve">    return (</w:t>
        <w:br/>
        <w:t xml:space="preserve">        &lt;div&gt;</w:t>
        <w:br/>
        <w:t xml:space="preserve">            &lt;input</w:t>
        <w:br/>
        <w:t xml:space="preserve">                type="text"</w:t>
        <w:br/>
        <w:t xml:space="preserve">                placeholder="Pesquisar produtos"</w:t>
        <w:br/>
        <w:t xml:space="preserve">                value={searchTerm}</w:t>
        <w:br/>
        <w:t xml:space="preserve">                onChange={handleSearch}</w:t>
        <w:br/>
        <w:t xml:space="preserve">                className="search-bar"</w:t>
        <w:br/>
        <w:t xml:space="preserve">            /&gt;</w:t>
        <w:br/>
        <w:t xml:space="preserve">            &lt;div className="container"&gt;</w:t>
        <w:br/>
        <w:t xml:space="preserve">                {filteredProducts.map(product =&gt; (</w:t>
        <w:br/>
        <w:t xml:space="preserve">                    &lt;div key={product.id} className="column"&gt;</w:t>
        <w:br/>
        <w:t xml:space="preserve">                        &lt;img src={product.image} alt="Produto" className="image" /&gt;</w:t>
        <w:br/>
        <w:t xml:space="preserve">                        &lt;div className="text"&gt;</w:t>
        <w:br/>
        <w:t xml:space="preserve">                            &lt;h2&gt;{product.title}&lt;/h2&gt;</w:t>
        <w:br/>
        <w:t xml:space="preserve">                            &lt;p&gt;{product.description}&lt;/p&gt;</w:t>
        <w:br/>
        <w:t xml:space="preserve">                        &lt;/div&gt;</w:t>
        <w:br/>
        <w:t xml:space="preserve">                        &lt;button className="button"&gt;COMPRE&lt;/button&gt;</w:t>
        <w:br/>
        <w:t xml:space="preserve">                    &lt;/div&gt;</w:t>
        <w:br/>
        <w:t xml:space="preserve">                ))}</w:t>
        <w:br/>
        <w:t xml:space="preserve">            &lt;/div&gt;</w:t>
        <w:br/>
        <w:t xml:space="preserve">        &lt;/div&gt;</w:t>
        <w:br/>
        <w:t xml:space="preserve">    );</w:t>
        <w:br/>
        <w:t>}</w:t>
        <w:br/>
        <w:br/>
        <w:t>export default Body;</w:t>
        <w:br/>
        <w:br/>
        <w:br/>
        <w:t>--- FILENAME: Footer.css</w:t>
        <w:br/>
        <w:t>.footer {</w:t>
        <w:br/>
        <w:t xml:space="preserve">    background-color: #FFB6C1;</w:t>
        <w:br/>
        <w:t xml:space="preserve">    height: 165px;</w:t>
        <w:br/>
        <w:t xml:space="preserve">    color: white;</w:t>
        <w:br/>
        <w:t xml:space="preserve">    padding: 20px;</w:t>
        <w:br/>
        <w:t xml:space="preserve">    display: flex;</w:t>
        <w:br/>
        <w:t xml:space="preserve">    flex-direction: column;</w:t>
        <w:br/>
        <w:t xml:space="preserve">    align-items: center;</w:t>
        <w:br/>
        <w:t xml:space="preserve">    justify-content: space-between;</w:t>
        <w:br/>
        <w:t xml:space="preserve">  }</w:t>
        <w:br/>
        <w:br/>
        <w:t>.footer-content {</w:t>
        <w:br/>
        <w:t xml:space="preserve">  align-self: flex-start;</w:t>
        <w:br/>
        <w:t>}</w:t>
        <w:br/>
        <w:br/>
        <w:t>.footer-credits {</w:t>
        <w:br/>
        <w:t xml:space="preserve">  font-size: 15px;</w:t>
        <w:br/>
        <w:t xml:space="preserve">  text-align: center;</w:t>
        <w:br/>
        <w:t xml:space="preserve">  font-weight: bold;</w:t>
        <w:br/>
        <w:t>}</w:t>
        <w:br/>
        <w:br/>
        <w:t>@media screen and (max-width: 768px) {</w:t>
        <w:br/>
        <w:t xml:space="preserve">  .footer {</w:t>
        <w:br/>
        <w:t xml:space="preserve">    height: 100px;</w:t>
        <w:br/>
        <w:t xml:space="preserve">  }</w:t>
        <w:br/>
        <w:br/>
        <w:t xml:space="preserve">  .footer-content {</w:t>
        <w:br/>
        <w:t xml:space="preserve">    align-self: center;</w:t>
        <w:br/>
        <w:t xml:space="preserve">  }</w:t>
        <w:br/>
        <w:br/>
        <w:t xml:space="preserve">  .footer-content h2, .footer-content p {</w:t>
        <w:br/>
        <w:t xml:space="preserve">    font-size: 12px;</w:t>
        <w:br/>
        <w:t xml:space="preserve">    margin: 2px 0;  /* Reduzir a margem entre o tÃ­tulo e os parÃ¡grafos */</w:t>
        <w:br/>
        <w:t xml:space="preserve">  }</w:t>
        <w:br/>
        <w:br/>
        <w:t xml:space="preserve">  .footer-credits {</w:t>
        <w:br/>
        <w:t xml:space="preserve">    font-size: 10px;</w:t>
        <w:br/>
        <w:t xml:space="preserve">    margin: 2px 0;  /* Reduzir a margem ao redor dos crÃ©ditos */</w:t>
        <w:br/>
        <w:t xml:space="preserve">  }</w:t>
        <w:br/>
        <w:t>}</w:t>
        <w:br/>
        <w:br/>
        <w:t>@keyframes fadein {</w:t>
        <w:br/>
        <w:t xml:space="preserve">  from { opacity: 0; }</w:t>
        <w:br/>
        <w:t xml:space="preserve">  to   { opacity: 1; }</w:t>
        <w:br/>
        <w:t>}</w:t>
        <w:br/>
        <w:br/>
        <w:br/>
        <w:t>--- FILENAME: Footer.js</w:t>
        <w:br/>
        <w:t>import React from 'react';</w:t>
        <w:br/>
        <w:t>import './Footer.css';</w:t>
        <w:br/>
        <w:br/>
        <w:t>function Footer() {</w:t>
        <w:br/>
        <w:t xml:space="preserve">  return (</w:t>
        <w:br/>
        <w:t xml:space="preserve">    &lt;footer className="footer"&gt;</w:t>
        <w:br/>
        <w:t xml:space="preserve">      &lt;div className="footer-content"&gt;</w:t>
        <w:br/>
        <w:t xml:space="preserve">        &lt;h2&gt;Mundinho Doce&lt;/h2&gt;</w:t>
        <w:br/>
        <w:t xml:space="preserve">        &lt;p&gt;Telefone: (14) 99770-2116 (14) 99814-1078&lt;/p&gt;</w:t>
        <w:br/>
        <w:t xml:space="preserve">        &lt;p&gt;Entregas e Pedidos pelo WhatsApp ;)&lt;/p&gt;</w:t>
        <w:br/>
        <w:t xml:space="preserve">      &lt;/div&gt;</w:t>
        <w:br/>
        <w:t xml:space="preserve">      &lt;p className="footer-credits"&gt;Lojinha e Painel Administrativo desenvolvido por Matheus M. Santos&lt;/p&gt;</w:t>
        <w:br/>
        <w:t xml:space="preserve">    &lt;/footer&gt;</w:t>
        <w:br/>
        <w:t xml:space="preserve">  );</w:t>
        <w:br/>
        <w:t>}</w:t>
        <w:br/>
        <w:br/>
        <w:t>export default Footer;</w:t>
        <w:br/>
        <w:br/>
        <w:br/>
        <w:t>--- FILENAME: Header.js</w:t>
        <w:br/>
        <w:t>import React from 'react';</w:t>
        <w:br/>
        <w:br/>
        <w:t>function Header() {</w:t>
        <w:br/>
        <w:t xml:space="preserve">  return (</w:t>
        <w:br/>
        <w:t xml:space="preserve">    &lt;header style={{ </w:t>
        <w:br/>
        <w:t xml:space="preserve">      position: 'fixed', </w:t>
        <w:br/>
        <w:t xml:space="preserve">      top: 0, </w:t>
        <w:br/>
        <w:t xml:space="preserve">      width: '100%', </w:t>
        <w:br/>
        <w:t xml:space="preserve">      height: '75px', </w:t>
        <w:br/>
        <w:t xml:space="preserve">      backgroundColor: '#FFB6C1', </w:t>
        <w:br/>
        <w:t xml:space="preserve">      display: 'flex', </w:t>
        <w:br/>
        <w:t xml:space="preserve">      justifyContent: 'center', </w:t>
        <w:br/>
        <w:t xml:space="preserve">      alignItems: 'center' </w:t>
        <w:br/>
        <w:t xml:space="preserve">    }}&gt;</w:t>
        <w:br/>
        <w:t xml:space="preserve">      &lt;img src="http://placekitten.com/200/300" alt="Logo" style={{ height: '80%', position: 'absolute', left: '10px' }} /&gt;</w:t>
        <w:br/>
        <w:t xml:space="preserve">      &lt;h1&gt;Mundinho Doce&lt;/h1&gt;</w:t>
        <w:br/>
        <w:t xml:space="preserve">    &lt;/header&gt;</w:t>
        <w:br/>
        <w:t xml:space="preserve">  );</w:t>
        <w:br/>
        <w:t>}</w:t>
        <w:br/>
        <w:br/>
        <w:t>export default Header;</w:t>
        <w:br/>
        <w:br/>
        <w:br/>
        <w:t>--- FILENAME: index.css</w:t>
        <w:br/>
        <w:t>body {</w:t>
        <w:br/>
        <w:t xml:space="preserve">  margin: 0;</w:t>
        <w:br/>
        <w:t xml:space="preserve">  font-family: -apple-system, BlinkMacSystemFont, 'Segoe UI', 'Roboto', 'Oxygen',</w:t>
        <w:br/>
        <w:t xml:space="preserve">    'Ubuntu', 'Cantarell', 'Fira Sans', 'Droid Sans', 'Helvetica Neue',</w:t>
        <w:br/>
        <w:t xml:space="preserve">    sans-serif;</w:t>
        <w:br/>
        <w:t xml:space="preserve">  -webkit-font-smoothing: antialiased;</w:t>
        <w:br/>
        <w:t xml:space="preserve">  -moz-osx-font-smoothing: grayscale;</w:t>
        <w:br/>
        <w:t>}</w:t>
        <w:br/>
        <w:br/>
        <w:t>code {</w:t>
        <w:br/>
        <w:t xml:space="preserve">  font-family: source-code-pro, Menlo, Monaco, Consolas, 'Courier New',</w:t>
        <w:br/>
        <w:t xml:space="preserve">    monospace;</w:t>
        <w:br/>
        <w:t>}</w:t>
        <w:br/>
        <w:br/>
        <w:br/>
        <w:t>--- FILENAME: index.html</w:t>
        <w:br/>
        <w:t>&lt;!DOCTYPE html&gt;</w:t>
        <w:br/>
        <w:t>&lt;html lang="en"&gt;</w:t>
        <w:br/>
        <w:t xml:space="preserve">  &lt;head&gt;</w:t>
        <w:br/>
        <w:t xml:space="preserve">    &lt;meta charset="utf-8" /&gt;</w:t>
        <w:br/>
        <w:t xml:space="preserve">    &lt;link rel="icon" href="%PUBLIC_URL%/favicon.ico" /&gt;</w:t>
        <w:br/>
        <w:t xml:space="preserve">    &lt;meta name="viewport" content="width=device-width, initial-scale=1" /&gt;</w:t>
        <w:br/>
        <w:t xml:space="preserve">    &lt;meta name="theme-color" content="#000000" /&gt;</w:t>
        <w:br/>
        <w:t xml:space="preserve">    &lt;meta</w:t>
        <w:br/>
        <w:t xml:space="preserve">      name="description"</w:t>
        <w:br/>
        <w:t xml:space="preserve">      content="Web site created using create-react-app"</w:t>
        <w:br/>
        <w:t xml:space="preserve">    /&gt;</w:t>
        <w:br/>
        <w:t xml:space="preserve">    &lt;link rel="apple-touch-icon" href="%PUBLIC_URL%/logo192.png" /&gt;</w:t>
        <w:br/>
        <w:t xml:space="preserve">    &lt;!--</w:t>
        <w:br/>
        <w:t xml:space="preserve">      manifest.json provides metadata used when your web app is installed on a</w:t>
        <w:br/>
        <w:t xml:space="preserve">      user's mobile device or desktop. See https://developers.google.com/web/fundamentals/web-app-manifest/</w:t>
        <w:br/>
        <w:t xml:space="preserve">    --&gt;</w:t>
        <w:br/>
        <w:t xml:space="preserve">    &lt;link rel="manifest" href="%PUBLIC_URL%/manifest.json" /&gt;</w:t>
        <w:br/>
        <w:t xml:space="preserve">    &lt;!--</w:t>
        <w:br/>
        <w:t xml:space="preserve">      Notice the use of %PUBLIC_URL% in the tags above.</w:t>
        <w:br/>
        <w:t xml:space="preserve">      It will be replaced with the URL of the `public` folder during the build.</w:t>
        <w:br/>
        <w:t xml:space="preserve">      Only files inside the `public` folder can be referenced from the HTML.</w:t>
        <w:br/>
        <w:br/>
        <w:t xml:space="preserve">      Unlike "/favicon.ico" or "favicon.ico", "%PUBLIC_URL%/favicon.ico" will</w:t>
        <w:br/>
        <w:t xml:space="preserve">      work correctly both with client-side routing and a non-root public URL.</w:t>
        <w:br/>
        <w:t xml:space="preserve">      Learn how to configure a non-root public URL by running `npm run build`.</w:t>
        <w:br/>
        <w:t xml:space="preserve">    --&gt;</w:t>
        <w:br/>
        <w:t xml:space="preserve">    &lt;title&gt;React App&lt;/title&gt;</w:t>
        <w:br/>
        <w:t xml:space="preserve">  &lt;/head&gt;</w:t>
        <w:br/>
        <w:t xml:space="preserve">  &lt;body&gt;</w:t>
        <w:br/>
        <w:t xml:space="preserve">    &lt;noscript&gt;You need to enable JavaScript to run this app.&lt;/noscript&gt;</w:t>
        <w:br/>
        <w:t xml:space="preserve">    &lt;div id="root"&gt;&lt;/div&gt;</w:t>
        <w:br/>
        <w:t xml:space="preserve">    &lt;!--</w:t>
        <w:br/>
        <w:t xml:space="preserve">      This HTML file is a template.</w:t>
        <w:br/>
        <w:t xml:space="preserve">      If you open it directly in the browser, you will see an empty page.</w:t>
        <w:br/>
        <w:br/>
        <w:t xml:space="preserve">      You can add webfonts, meta tags, or analytics to this file.</w:t>
        <w:br/>
        <w:t xml:space="preserve">      The build step will place the bundled scripts into the &lt;body&gt; tag.</w:t>
        <w:br/>
        <w:br/>
        <w:t xml:space="preserve">      To begin the development, run `npm start` or `yarn start`.</w:t>
        <w:br/>
        <w:t xml:space="preserve">      To create a production bundle, use `npm run build` or `yarn build`.</w:t>
        <w:br/>
        <w:t xml:space="preserve">    --&gt;</w:t>
        <w:br/>
        <w:t xml:space="preserve">  &lt;/body&gt;</w:t>
        <w:br/>
        <w:t>&lt;/html&gt;</w:t>
        <w:br/>
        <w:br/>
        <w:br/>
        <w:t>--- FILENAME: index.js</w:t>
        <w:br/>
        <w:t>import React from 'react';</w:t>
        <w:br/>
        <w:t>import ReactDOM from 'react-dom/client';</w:t>
        <w:br/>
        <w:t>import './index.css';</w:t>
        <w:br/>
        <w:t>import App from './App';</w:t>
        <w:br/>
        <w:t>import reportWebVitals from './reportWebVitals';</w:t>
        <w:br/>
        <w:br/>
        <w:t>const root = ReactDOM.createRoot(document.getElementById('root'));</w:t>
        <w:br/>
        <w:t>root.render(</w:t>
        <w:br/>
        <w:t xml:space="preserve">  &lt;React.StrictMode&gt;</w:t>
        <w:br/>
        <w:t xml:space="preserve">    &lt;App /&gt;</w:t>
        <w:br/>
        <w:t xml:space="preserve">  &lt;/React.StrictMode&gt;</w:t>
        <w:br/>
        <w:t>);</w:t>
        <w:br/>
        <w:br/>
        <w:t>// If you want to start measuring performance in your app, pass a function</w:t>
        <w:br/>
        <w:t>// to log results (for example: reportWebVitals(console.log))</w:t>
        <w:br/>
        <w:t>// or send to an analytics endpoint. Learn more: https://bit.ly/CRA-vitals</w:t>
        <w:br/>
        <w:t>reportWebVitals();</w:t>
        <w:br/>
        <w:br/>
        <w:br/>
        <w:t>--- FILENAME: reportWebVitals.js</w:t>
        <w:br/>
        <w:t>const reportWebVitals = onPerfEntry =&gt; {</w:t>
        <w:br/>
        <w:t xml:space="preserve">  if (onPerfEntry &amp;&amp; onPerfEntry instanceof Function) {</w:t>
        <w:br/>
        <w:t xml:space="preserve">    import('web-vitals').then(({ getCLS, getFID, getFCP, getLCP, getTTFB }) =&gt; {</w:t>
        <w:br/>
        <w:t xml:space="preserve">      getCLS(onPerfEntry);</w:t>
        <w:br/>
        <w:t xml:space="preserve">      getFID(onPerfEntry);</w:t>
        <w:br/>
        <w:t xml:space="preserve">      getFCP(onPerfEntry);</w:t>
        <w:br/>
        <w:t xml:space="preserve">      getLCP(onPerfEntry);</w:t>
        <w:br/>
        <w:t xml:space="preserve">      getTTFB(onPerfEntry);</w:t>
        <w:br/>
        <w:t xml:space="preserve">    });</w:t>
        <w:br/>
        <w:t xml:space="preserve">  }</w:t>
        <w:br/>
        <w:t>};</w:t>
        <w:br/>
        <w:br/>
        <w:t>export default reportWebVitals;</w:t>
        <w:br/>
        <w:br/>
        <w:br/>
        <w:t>--- FILENAME: robots.txt</w:t>
        <w:br/>
        <w:t># https://www.robotstxt.org/robotstxt.html</w:t>
        <w:br/>
        <w:t>User-agent: *</w:t>
        <w:br/>
        <w:t>Disallow:</w:t>
        <w:br/>
        <w:br/>
        <w:br/>
        <w:t>--- FILENAME: setupTests.js</w:t>
        <w:br/>
        <w:t>// jest-dom adds custom jest matchers for asserting on DOM nodes.</w:t>
        <w:br/>
        <w:t>// allows you to do things like:</w:t>
        <w:br/>
        <w:t>// expect(element).toHaveTextContent(/react/i)</w:t>
        <w:br/>
        <w:t>// learn more: https://github.com/testing-library/jest-dom</w:t>
        <w:br/>
        <w:t>import '@testing-library/jest-dom';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